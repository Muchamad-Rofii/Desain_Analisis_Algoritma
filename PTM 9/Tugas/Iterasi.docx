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52" w:rsidRPr="007F5794" w:rsidRDefault="007F5794" w:rsidP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TUGAS ITERASI PERTEMUAN 9</w:t>
      </w: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 xml:space="preserve">Nama       : </w:t>
      </w:r>
      <w:r>
        <w:rPr>
          <w:rFonts w:ascii="Times New Roman" w:hAnsi="Times New Roman" w:cs="Times New Roman"/>
        </w:rPr>
        <w:t>Muchamad Rofii</w:t>
      </w:r>
    </w:p>
    <w:p w:rsidR="00BA4252" w:rsidRPr="007F5794" w:rsidRDefault="007F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       : 242310030</w:t>
      </w:r>
    </w:p>
    <w:p w:rsidR="00BA4252" w:rsidRPr="007F5794" w:rsidRDefault="007F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     : TI-24-</w:t>
      </w:r>
      <w:r w:rsidRPr="007F5794">
        <w:rPr>
          <w:rFonts w:ascii="Times New Roman" w:hAnsi="Times New Roman" w:cs="Times New Roman"/>
        </w:rPr>
        <w:t>PA2</w:t>
      </w:r>
    </w:p>
    <w:p w:rsidR="00BA4252" w:rsidRPr="007F5794" w:rsidRDefault="007F5794">
      <w:pPr>
        <w:rPr>
          <w:rFonts w:ascii="Times New Roman" w:hAnsi="Times New Roman" w:cs="Times New Roman"/>
        </w:rPr>
      </w:pPr>
      <w:bookmarkStart w:id="0" w:name="_GoBack"/>
      <w:bookmarkEnd w:id="0"/>
      <w:r w:rsidRPr="007F5794">
        <w:rPr>
          <w:rFonts w:ascii="Times New Roman" w:hAnsi="Times New Roman" w:cs="Times New Roman"/>
        </w:rPr>
        <w:t>Pohon yang digunakan:</w:t>
      </w:r>
      <w:r w:rsidRPr="007F5794">
        <w:rPr>
          <w:rFonts w:ascii="Times New Roman" w:hAnsi="Times New Roman" w:cs="Times New Roman"/>
        </w:rPr>
        <w:br/>
      </w:r>
      <w:r w:rsidRPr="007F5794">
        <w:rPr>
          <w:rFonts w:ascii="Times New Roman" w:hAnsi="Times New Roman" w:cs="Times New Roman"/>
        </w:rPr>
        <w:drawing>
          <wp:inline distT="0" distB="0" distL="0" distR="0" wp14:anchorId="29BCE86E" wp14:editId="1F96667D">
            <wp:extent cx="3200847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1. Inorder Traversal (Kiri → Akar → Kanan):</w:t>
      </w: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2 &gt; 4 &gt; 5 &gt; 6 &gt; 7 &gt; 8 &gt; 10 &gt; 15 &gt; 20</w:t>
      </w:r>
    </w:p>
    <w:p w:rsidR="00BA4252" w:rsidRPr="007F5794" w:rsidRDefault="00BA4252">
      <w:pPr>
        <w:rPr>
          <w:rFonts w:ascii="Times New Roman" w:hAnsi="Times New Roman" w:cs="Times New Roman"/>
        </w:rPr>
      </w:pP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2. Preorder Traversal (Akar → Kiri → Kanan):</w:t>
      </w: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8 &gt; 4 &gt; 2 &gt; 6 &gt; 5 &gt; 7 &gt; 10 &gt; 20 &gt; 15</w:t>
      </w:r>
    </w:p>
    <w:p w:rsidR="00BA4252" w:rsidRPr="007F5794" w:rsidRDefault="00BA4252">
      <w:pPr>
        <w:rPr>
          <w:rFonts w:ascii="Times New Roman" w:hAnsi="Times New Roman" w:cs="Times New Roman"/>
        </w:rPr>
      </w:pP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>3. Postorder Traversal (Kiri → Kanan → Akar):</w:t>
      </w:r>
    </w:p>
    <w:p w:rsidR="00BA4252" w:rsidRPr="007F5794" w:rsidRDefault="007F5794">
      <w:pPr>
        <w:rPr>
          <w:rFonts w:ascii="Times New Roman" w:hAnsi="Times New Roman" w:cs="Times New Roman"/>
        </w:rPr>
      </w:pPr>
      <w:r w:rsidRPr="007F5794">
        <w:rPr>
          <w:rFonts w:ascii="Times New Roman" w:hAnsi="Times New Roman" w:cs="Times New Roman"/>
        </w:rPr>
        <w:t xml:space="preserve">2 &gt; 5 </w:t>
      </w:r>
      <w:r w:rsidRPr="007F5794">
        <w:rPr>
          <w:rFonts w:ascii="Times New Roman" w:hAnsi="Times New Roman" w:cs="Times New Roman"/>
        </w:rPr>
        <w:t>&gt; 7 &gt; 6 &gt; 4 &gt; 15 &gt; 20 &gt; 10 &gt; 8</w:t>
      </w:r>
    </w:p>
    <w:sectPr w:rsidR="00BA4252" w:rsidRPr="007F5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794"/>
    <w:rsid w:val="00AA1D8D"/>
    <w:rsid w:val="00B47730"/>
    <w:rsid w:val="00BA42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074701D-70D6-47D7-85E6-E658369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7D4F13-E4E0-4ACA-94E1-D2E9320E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2025-07-19T04:59:00Z</dcterms:created>
  <dcterms:modified xsi:type="dcterms:W3CDTF">2025-07-19T04:59:00Z</dcterms:modified>
  <cp:category/>
</cp:coreProperties>
</file>